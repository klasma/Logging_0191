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avverkningsanmälan A 39716-2023 i Sigtuna kommun. Denna avverkningsanmälan inkom 2023-08-28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9716-2023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