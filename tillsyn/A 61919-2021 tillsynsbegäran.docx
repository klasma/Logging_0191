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61919-2021 i Sigtuna kommun</w:t>
      </w:r>
    </w:p>
    <w:p>
      <w:r>
        <w:t>Detta dokument behandlar höga naturvärden i avverkningsanmälan A 61919-2021 i Sigtuna kommun. Denna avverkningsanmälan inkom 2021-11-02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brunlångöra (NT, §4a), gulsparv (NT, §4), nordfladdermus (NT, §4a), spillkråka (NT, §4), björksplintborre (S), granbarkgnagare (S), vågbandad barkbock (S), dvärgpipistrell (§4a), enkelbeckasin (§4), kungsfågel (§4), större brunfladdermus (§4a), större vattensalamander (§4a), vattenfladdermus (§4a), mindre vattensalamander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1919-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6614816, E 666845 i SWEREF 99 TM.</w:t>
      </w:r>
    </w:p>
    <w:p>
      <w:pPr>
        <w:pStyle w:val="Heading1"/>
      </w:pPr>
      <w:r>
        <w:t>Fridlysta arter</w:t>
      </w:r>
    </w:p>
    <w:p>
      <w:r>
        <w:t>Följande fridlysta arter har sina livsmiljöer och växtplatser i den avverkningsanmälda skogen: brunlångöra (NT, §4a), gulsparv (NT, §4), nordfladdermus (NT, §4a), spillkråka (NT, §4), dvärgpipistrell (§4a), enkelbeckasin (§4), kungsfågel (§4), större brunfladdermus (§4a), större vattensalamander (§4a), vattenfladdermus (§4a), mindre vattensalamander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