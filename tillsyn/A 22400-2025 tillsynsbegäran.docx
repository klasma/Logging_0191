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22400-2025 i Sigtuna kommun</w:t>
      </w:r>
    </w:p>
    <w:p>
      <w:r>
        <w:t>Detta dokument behandlar höga naturvärden i avverkningsanmälan A 22400-2025 i Sigtuna kommun. Denna avverkningsanmälan inkom 2025-05-09 12:44:11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spillkråka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2400-2025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6618115, E 657340 i SWEREF 99 TM.</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